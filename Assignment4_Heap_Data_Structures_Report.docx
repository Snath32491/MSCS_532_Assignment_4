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5DCF" w:rsidRDefault="00F95DCF" w:rsidP="008F51D7">
      <w:pPr>
        <w:spacing w:after="0" w:line="480" w:lineRule="auto"/>
        <w:ind w:firstLine="720"/>
        <w:jc w:val="center"/>
        <w:rPr>
          <w:rFonts w:ascii="Times New Roman" w:hAnsi="Times New Roman" w:cs="Times New Roman"/>
          <w:b/>
          <w:sz w:val="24"/>
          <w:szCs w:val="24"/>
        </w:rPr>
      </w:pPr>
    </w:p>
    <w:p w:rsidR="00F95DCF" w:rsidRDefault="00F95DCF" w:rsidP="008F51D7">
      <w:pPr>
        <w:spacing w:after="0" w:line="480" w:lineRule="auto"/>
        <w:ind w:firstLine="720"/>
        <w:jc w:val="center"/>
        <w:rPr>
          <w:rFonts w:ascii="Times New Roman" w:hAnsi="Times New Roman" w:cs="Times New Roman"/>
          <w:b/>
          <w:sz w:val="24"/>
          <w:szCs w:val="24"/>
        </w:rPr>
      </w:pPr>
    </w:p>
    <w:p w:rsidR="00F95DCF" w:rsidRDefault="00F95DCF" w:rsidP="008F51D7">
      <w:pPr>
        <w:spacing w:after="0" w:line="480" w:lineRule="auto"/>
        <w:ind w:firstLine="720"/>
        <w:jc w:val="center"/>
        <w:rPr>
          <w:rFonts w:ascii="Times New Roman" w:hAnsi="Times New Roman" w:cs="Times New Roman"/>
          <w:b/>
          <w:sz w:val="24"/>
          <w:szCs w:val="24"/>
        </w:rPr>
      </w:pPr>
    </w:p>
    <w:p w:rsidR="00F95DCF" w:rsidRDefault="00F95DCF" w:rsidP="008F51D7">
      <w:pPr>
        <w:spacing w:after="0" w:line="480" w:lineRule="auto"/>
        <w:ind w:firstLine="720"/>
        <w:jc w:val="center"/>
        <w:rPr>
          <w:rFonts w:ascii="Times New Roman" w:hAnsi="Times New Roman" w:cs="Times New Roman"/>
          <w:b/>
          <w:sz w:val="24"/>
          <w:szCs w:val="24"/>
        </w:rPr>
      </w:pPr>
    </w:p>
    <w:p w:rsidR="00F95DCF" w:rsidRDefault="00F95DCF" w:rsidP="008F51D7">
      <w:pPr>
        <w:spacing w:after="0" w:line="480" w:lineRule="auto"/>
        <w:ind w:firstLine="720"/>
        <w:jc w:val="center"/>
        <w:rPr>
          <w:rFonts w:ascii="Times New Roman" w:hAnsi="Times New Roman" w:cs="Times New Roman"/>
          <w:b/>
          <w:sz w:val="24"/>
          <w:szCs w:val="24"/>
        </w:rPr>
      </w:pPr>
    </w:p>
    <w:p w:rsidR="00F95DCF" w:rsidRPr="008F51D7" w:rsidRDefault="00F95DCF" w:rsidP="00F95DCF">
      <w:pPr>
        <w:spacing w:after="0" w:line="480" w:lineRule="auto"/>
        <w:ind w:firstLine="720"/>
        <w:jc w:val="center"/>
        <w:rPr>
          <w:rFonts w:ascii="Times New Roman" w:hAnsi="Times New Roman" w:cs="Times New Roman"/>
          <w:b/>
          <w:sz w:val="24"/>
          <w:szCs w:val="24"/>
        </w:rPr>
      </w:pPr>
      <w:r w:rsidRPr="008F51D7">
        <w:rPr>
          <w:rFonts w:ascii="Times New Roman" w:hAnsi="Times New Roman" w:cs="Times New Roman"/>
          <w:b/>
          <w:sz w:val="24"/>
          <w:szCs w:val="24"/>
        </w:rPr>
        <w:t>Heap Data Structures – Implementation, Analysis, and Applications</w:t>
      </w:r>
    </w:p>
    <w:p w:rsidR="00F95DCF" w:rsidRDefault="00F95DCF" w:rsidP="00F95DCF">
      <w:pPr>
        <w:spacing w:after="0" w:line="480" w:lineRule="auto"/>
        <w:jc w:val="center"/>
        <w:rPr>
          <w:rFonts w:ascii="Times New Roman" w:hAnsi="Times New Roman" w:cs="Times New Roman"/>
        </w:rPr>
      </w:pPr>
    </w:p>
    <w:p w:rsidR="00F95DCF" w:rsidRPr="00261E8C" w:rsidRDefault="00F95DCF" w:rsidP="00F95DCF">
      <w:pPr>
        <w:spacing w:after="0" w:line="480" w:lineRule="auto"/>
        <w:jc w:val="center"/>
        <w:rPr>
          <w:rFonts w:ascii="Times New Roman" w:hAnsi="Times New Roman" w:cs="Times New Roman"/>
        </w:rPr>
      </w:pPr>
      <w:r w:rsidRPr="00261E8C">
        <w:rPr>
          <w:rFonts w:ascii="Times New Roman" w:hAnsi="Times New Roman" w:cs="Times New Roman"/>
        </w:rPr>
        <w:t>Shyam Nath</w:t>
      </w:r>
    </w:p>
    <w:p w:rsidR="00F95DCF" w:rsidRPr="00261E8C" w:rsidRDefault="00F95DCF" w:rsidP="00F95DCF">
      <w:pPr>
        <w:spacing w:after="0" w:line="480" w:lineRule="auto"/>
        <w:jc w:val="center"/>
        <w:rPr>
          <w:rFonts w:ascii="Times New Roman" w:hAnsi="Times New Roman" w:cs="Times New Roman"/>
        </w:rPr>
      </w:pPr>
      <w:r w:rsidRPr="00261E8C">
        <w:rPr>
          <w:rFonts w:ascii="Times New Roman" w:hAnsi="Times New Roman" w:cs="Times New Roman"/>
        </w:rPr>
        <w:t>University of Cumberland</w:t>
      </w:r>
    </w:p>
    <w:p w:rsidR="00F95DCF" w:rsidRDefault="00F95DCF" w:rsidP="00F95DCF">
      <w:pPr>
        <w:spacing w:after="0" w:line="480" w:lineRule="auto"/>
        <w:jc w:val="center"/>
        <w:rPr>
          <w:rFonts w:ascii="Times New Roman" w:hAnsi="Times New Roman" w:cs="Times New Roman"/>
        </w:rPr>
      </w:pPr>
      <w:r w:rsidRPr="003B7357">
        <w:rPr>
          <w:rFonts w:ascii="Times New Roman" w:hAnsi="Times New Roman" w:cs="Times New Roman"/>
        </w:rPr>
        <w:t>Algorithms and Data Structures (MSCS-532-B01)</w:t>
      </w:r>
    </w:p>
    <w:p w:rsidR="00F95DCF" w:rsidRPr="00261E8C" w:rsidRDefault="00F95DCF" w:rsidP="00F95DCF">
      <w:pPr>
        <w:spacing w:after="0" w:line="480" w:lineRule="auto"/>
        <w:jc w:val="center"/>
        <w:rPr>
          <w:rFonts w:ascii="Times New Roman" w:hAnsi="Times New Roman" w:cs="Times New Roman"/>
        </w:rPr>
      </w:pPr>
      <w:r w:rsidRPr="00261E8C">
        <w:rPr>
          <w:rFonts w:ascii="Times New Roman" w:hAnsi="Times New Roman" w:cs="Times New Roman"/>
        </w:rPr>
        <w:t>Student ID: 005032491</w:t>
      </w:r>
    </w:p>
    <w:p w:rsidR="00F95DCF" w:rsidRPr="00261E8C" w:rsidRDefault="00F95DCF" w:rsidP="00F95DCF">
      <w:pPr>
        <w:spacing w:after="0" w:line="480" w:lineRule="auto"/>
        <w:jc w:val="center"/>
        <w:rPr>
          <w:rFonts w:ascii="Times New Roman" w:hAnsi="Times New Roman" w:cs="Times New Roman"/>
        </w:rPr>
      </w:pPr>
      <w:r w:rsidRPr="00261E8C">
        <w:rPr>
          <w:rFonts w:ascii="Times New Roman" w:hAnsi="Times New Roman" w:cs="Times New Roman"/>
        </w:rPr>
        <w:t xml:space="preserve">Assignment </w:t>
      </w:r>
      <w:r>
        <w:rPr>
          <w:rFonts w:ascii="Times New Roman" w:hAnsi="Times New Roman" w:cs="Times New Roman"/>
        </w:rPr>
        <w:t>4</w:t>
      </w:r>
    </w:p>
    <w:p w:rsidR="00F95DCF" w:rsidRPr="00261E8C" w:rsidRDefault="00F95DCF" w:rsidP="00F95DCF">
      <w:pPr>
        <w:spacing w:after="0" w:line="480" w:lineRule="auto"/>
        <w:jc w:val="center"/>
        <w:rPr>
          <w:rFonts w:ascii="Times New Roman" w:hAnsi="Times New Roman" w:cs="Times New Roman"/>
        </w:rPr>
      </w:pPr>
      <w:r>
        <w:rPr>
          <w:rFonts w:ascii="Times New Roman" w:hAnsi="Times New Roman" w:cs="Times New Roman"/>
        </w:rPr>
        <w:t xml:space="preserve">July </w:t>
      </w:r>
      <w:r>
        <w:rPr>
          <w:rFonts w:ascii="Times New Roman" w:hAnsi="Times New Roman" w:cs="Times New Roman"/>
        </w:rPr>
        <w:t>20</w:t>
      </w:r>
      <w:r w:rsidRPr="00261E8C">
        <w:rPr>
          <w:rFonts w:ascii="Times New Roman" w:hAnsi="Times New Roman" w:cs="Times New Roman"/>
        </w:rPr>
        <w:t>, 2025</w:t>
      </w:r>
    </w:p>
    <w:p w:rsidR="00F95DCF" w:rsidRDefault="00F95DCF" w:rsidP="008F51D7">
      <w:pPr>
        <w:spacing w:after="0" w:line="480" w:lineRule="auto"/>
        <w:ind w:firstLine="720"/>
        <w:jc w:val="center"/>
        <w:rPr>
          <w:rFonts w:ascii="Times New Roman" w:hAnsi="Times New Roman" w:cs="Times New Roman"/>
          <w:b/>
          <w:sz w:val="24"/>
          <w:szCs w:val="24"/>
        </w:rPr>
      </w:pPr>
    </w:p>
    <w:p w:rsidR="00F95DCF" w:rsidRDefault="00F95DCF" w:rsidP="008F51D7">
      <w:pPr>
        <w:spacing w:after="0" w:line="480" w:lineRule="auto"/>
        <w:ind w:firstLine="720"/>
        <w:jc w:val="center"/>
        <w:rPr>
          <w:rFonts w:ascii="Times New Roman" w:hAnsi="Times New Roman" w:cs="Times New Roman"/>
          <w:b/>
          <w:sz w:val="24"/>
          <w:szCs w:val="24"/>
        </w:rPr>
      </w:pPr>
    </w:p>
    <w:p w:rsidR="00F95DCF" w:rsidRDefault="00F95DCF" w:rsidP="008F51D7">
      <w:pPr>
        <w:spacing w:after="0" w:line="480" w:lineRule="auto"/>
        <w:ind w:firstLine="720"/>
        <w:jc w:val="center"/>
        <w:rPr>
          <w:rFonts w:ascii="Times New Roman" w:hAnsi="Times New Roman" w:cs="Times New Roman"/>
          <w:b/>
          <w:sz w:val="24"/>
          <w:szCs w:val="24"/>
        </w:rPr>
      </w:pPr>
    </w:p>
    <w:p w:rsidR="00F95DCF" w:rsidRDefault="00F95DCF" w:rsidP="008F51D7">
      <w:pPr>
        <w:spacing w:after="0" w:line="480" w:lineRule="auto"/>
        <w:ind w:firstLine="720"/>
        <w:jc w:val="center"/>
        <w:rPr>
          <w:rFonts w:ascii="Times New Roman" w:hAnsi="Times New Roman" w:cs="Times New Roman"/>
          <w:b/>
          <w:sz w:val="24"/>
          <w:szCs w:val="24"/>
        </w:rPr>
      </w:pPr>
    </w:p>
    <w:p w:rsidR="00F95DCF" w:rsidRDefault="00F95DCF" w:rsidP="00F95DCF">
      <w:pPr>
        <w:spacing w:after="0" w:line="480" w:lineRule="auto"/>
        <w:rPr>
          <w:rFonts w:ascii="Times New Roman" w:hAnsi="Times New Roman" w:cs="Times New Roman"/>
          <w:b/>
          <w:sz w:val="24"/>
          <w:szCs w:val="24"/>
        </w:rPr>
      </w:pPr>
    </w:p>
    <w:p w:rsidR="00F95DCF" w:rsidRDefault="00F95DCF" w:rsidP="00F95DCF">
      <w:pPr>
        <w:spacing w:after="0" w:line="480" w:lineRule="auto"/>
        <w:rPr>
          <w:rFonts w:ascii="Times New Roman" w:hAnsi="Times New Roman" w:cs="Times New Roman"/>
          <w:b/>
          <w:sz w:val="24"/>
          <w:szCs w:val="24"/>
        </w:rPr>
      </w:pPr>
    </w:p>
    <w:p w:rsidR="00F95DCF" w:rsidRDefault="00F95DCF" w:rsidP="00F95DCF">
      <w:pPr>
        <w:spacing w:after="0" w:line="480" w:lineRule="auto"/>
        <w:rPr>
          <w:rFonts w:ascii="Times New Roman" w:hAnsi="Times New Roman" w:cs="Times New Roman"/>
          <w:b/>
          <w:sz w:val="24"/>
          <w:szCs w:val="24"/>
        </w:rPr>
      </w:pPr>
    </w:p>
    <w:p w:rsidR="00F95DCF" w:rsidRDefault="00F95DCF" w:rsidP="00F95DCF">
      <w:pPr>
        <w:spacing w:after="0" w:line="480" w:lineRule="auto"/>
        <w:rPr>
          <w:rFonts w:ascii="Times New Roman" w:hAnsi="Times New Roman" w:cs="Times New Roman"/>
          <w:b/>
          <w:sz w:val="24"/>
          <w:szCs w:val="24"/>
        </w:rPr>
      </w:pPr>
    </w:p>
    <w:p w:rsidR="00F95DCF" w:rsidRDefault="00F95DCF" w:rsidP="00F95DCF">
      <w:pPr>
        <w:spacing w:after="0" w:line="480" w:lineRule="auto"/>
        <w:rPr>
          <w:rFonts w:ascii="Times New Roman" w:hAnsi="Times New Roman" w:cs="Times New Roman"/>
          <w:b/>
          <w:sz w:val="24"/>
          <w:szCs w:val="24"/>
        </w:rPr>
      </w:pPr>
    </w:p>
    <w:p w:rsidR="00F95DCF" w:rsidRDefault="00F95DCF" w:rsidP="00F95DCF">
      <w:pPr>
        <w:spacing w:after="0" w:line="480" w:lineRule="auto"/>
        <w:rPr>
          <w:rFonts w:ascii="Times New Roman" w:hAnsi="Times New Roman" w:cs="Times New Roman"/>
          <w:b/>
          <w:sz w:val="24"/>
          <w:szCs w:val="24"/>
        </w:rPr>
      </w:pPr>
    </w:p>
    <w:p w:rsidR="00F95DCF" w:rsidRDefault="00F95DCF" w:rsidP="00F95DCF">
      <w:pPr>
        <w:spacing w:after="0" w:line="480" w:lineRule="auto"/>
        <w:rPr>
          <w:rFonts w:ascii="Times New Roman" w:hAnsi="Times New Roman" w:cs="Times New Roman"/>
          <w:b/>
          <w:sz w:val="24"/>
          <w:szCs w:val="24"/>
        </w:rPr>
      </w:pPr>
    </w:p>
    <w:p w:rsidR="008F51D7" w:rsidRPr="008F51D7" w:rsidRDefault="008F51D7" w:rsidP="008F51D7">
      <w:pPr>
        <w:spacing w:after="0" w:line="480" w:lineRule="auto"/>
        <w:ind w:firstLine="720"/>
        <w:jc w:val="center"/>
        <w:rPr>
          <w:rFonts w:ascii="Times New Roman" w:hAnsi="Times New Roman" w:cs="Times New Roman"/>
          <w:b/>
          <w:sz w:val="24"/>
          <w:szCs w:val="24"/>
        </w:rPr>
      </w:pPr>
      <w:r w:rsidRPr="008F51D7">
        <w:rPr>
          <w:rFonts w:ascii="Times New Roman" w:hAnsi="Times New Roman" w:cs="Times New Roman"/>
          <w:b/>
          <w:sz w:val="24"/>
          <w:szCs w:val="24"/>
        </w:rPr>
        <w:lastRenderedPageBreak/>
        <w:t>Heap Data Structures – Implementation, Analysis, and Applications</w:t>
      </w:r>
    </w:p>
    <w:p w:rsidR="008F51D7" w:rsidRDefault="008F51D7" w:rsidP="008F51D7">
      <w:pPr>
        <w:spacing w:after="0" w:line="480" w:lineRule="auto"/>
        <w:ind w:firstLine="720"/>
        <w:jc w:val="center"/>
        <w:rPr>
          <w:rFonts w:ascii="Times New Roman" w:hAnsi="Times New Roman" w:cs="Times New Roman"/>
          <w:sz w:val="24"/>
          <w:szCs w:val="24"/>
        </w:rPr>
      </w:pPr>
      <w:r w:rsidRPr="008F51D7">
        <w:rPr>
          <w:rFonts w:ascii="Times New Roman" w:hAnsi="Times New Roman" w:cs="Times New Roman"/>
          <w:b/>
          <w:sz w:val="24"/>
          <w:szCs w:val="24"/>
        </w:rPr>
        <w:t>Part 1: Heapsort Implementation and Analysis</w:t>
      </w:r>
    </w:p>
    <w:p w:rsidR="001359CF" w:rsidRPr="008F51D7" w:rsidRDefault="001359CF" w:rsidP="008F51D7">
      <w:pPr>
        <w:spacing w:after="0" w:line="480" w:lineRule="auto"/>
        <w:ind w:firstLine="720"/>
        <w:rPr>
          <w:rFonts w:ascii="Times New Roman" w:hAnsi="Times New Roman" w:cs="Times New Roman"/>
          <w:sz w:val="24"/>
          <w:szCs w:val="24"/>
        </w:rPr>
      </w:pPr>
      <w:r w:rsidRPr="008F51D7">
        <w:rPr>
          <w:rFonts w:ascii="Times New Roman" w:hAnsi="Times New Roman" w:cs="Times New Roman"/>
          <w:sz w:val="24"/>
          <w:szCs w:val="24"/>
        </w:rPr>
        <w:t>Heapsort is a sorting algorithm which is based on the heap definition, it is a comparison sort. In this assignment we were implementing Heapsort in Python, where array was representing a binary max-heap</w:t>
      </w:r>
      <w:r w:rsidR="0085052E">
        <w:rPr>
          <w:rFonts w:ascii="Times New Roman" w:hAnsi="Times New Roman" w:cs="Times New Roman"/>
          <w:sz w:val="24"/>
          <w:szCs w:val="24"/>
        </w:rPr>
        <w:t xml:space="preserve"> (</w:t>
      </w:r>
      <w:r w:rsidR="0085052E">
        <w:rPr>
          <w:rFonts w:ascii="Arial" w:hAnsi="Arial" w:cs="Arial"/>
          <w:color w:val="222222"/>
          <w:sz w:val="20"/>
          <w:szCs w:val="20"/>
          <w:shd w:val="clear" w:color="auto" w:fill="FFFFFF"/>
        </w:rPr>
        <w:t>La Rocca, 021)</w:t>
      </w:r>
      <w:r w:rsidRPr="008F51D7">
        <w:rPr>
          <w:rFonts w:ascii="Times New Roman" w:hAnsi="Times New Roman" w:cs="Times New Roman"/>
          <w:sz w:val="24"/>
          <w:szCs w:val="24"/>
        </w:rPr>
        <w:t>.</w:t>
      </w:r>
    </w:p>
    <w:p w:rsidR="001359CF" w:rsidRPr="008F51D7" w:rsidRDefault="001359CF" w:rsidP="008F51D7">
      <w:pPr>
        <w:spacing w:after="0" w:line="480" w:lineRule="auto"/>
        <w:ind w:firstLine="720"/>
        <w:rPr>
          <w:rFonts w:ascii="Times New Roman" w:hAnsi="Times New Roman" w:cs="Times New Roman"/>
          <w:sz w:val="24"/>
          <w:szCs w:val="24"/>
        </w:rPr>
      </w:pPr>
      <w:r w:rsidRPr="008F51D7">
        <w:rPr>
          <w:rFonts w:ascii="Times New Roman" w:hAnsi="Times New Roman" w:cs="Times New Roman"/>
          <w:sz w:val="24"/>
          <w:szCs w:val="24"/>
        </w:rPr>
        <w:t>The algorithm has two important steps:</w:t>
      </w:r>
    </w:p>
    <w:p w:rsidR="001359CF" w:rsidRPr="008F51D7" w:rsidRDefault="001359CF" w:rsidP="008F51D7">
      <w:pPr>
        <w:spacing w:after="0" w:line="480" w:lineRule="auto"/>
        <w:ind w:firstLine="720"/>
        <w:rPr>
          <w:rFonts w:ascii="Times New Roman" w:hAnsi="Times New Roman" w:cs="Times New Roman"/>
          <w:sz w:val="24"/>
          <w:szCs w:val="24"/>
        </w:rPr>
      </w:pPr>
      <w:r w:rsidRPr="008F51D7">
        <w:rPr>
          <w:rFonts w:ascii="Times New Roman" w:hAnsi="Times New Roman" w:cs="Times New Roman"/>
          <w:sz w:val="24"/>
          <w:szCs w:val="24"/>
        </w:rPr>
        <w:t>1. Construct a Max-Heap on top of the input array.</w:t>
      </w:r>
    </w:p>
    <w:p w:rsidR="001359CF" w:rsidRPr="008F51D7" w:rsidRDefault="001359CF" w:rsidP="008F51D7">
      <w:pPr>
        <w:spacing w:after="0" w:line="480" w:lineRule="auto"/>
        <w:ind w:firstLine="720"/>
        <w:rPr>
          <w:rFonts w:ascii="Times New Roman" w:hAnsi="Times New Roman" w:cs="Times New Roman"/>
          <w:sz w:val="24"/>
          <w:szCs w:val="24"/>
        </w:rPr>
      </w:pPr>
      <w:r w:rsidRPr="008F51D7">
        <w:rPr>
          <w:rFonts w:ascii="Times New Roman" w:hAnsi="Times New Roman" w:cs="Times New Roman"/>
          <w:sz w:val="24"/>
          <w:szCs w:val="24"/>
        </w:rPr>
        <w:t>2. Remove the largest element (root of the heap), add it to the array at the end and restart the heap property to the other elements.</w:t>
      </w:r>
    </w:p>
    <w:p w:rsidR="001359CF" w:rsidRDefault="001359CF" w:rsidP="008F51D7">
      <w:pPr>
        <w:spacing w:after="0" w:line="480" w:lineRule="auto"/>
        <w:ind w:firstLine="720"/>
        <w:rPr>
          <w:rFonts w:ascii="Times New Roman" w:hAnsi="Times New Roman" w:cs="Times New Roman"/>
          <w:sz w:val="24"/>
          <w:szCs w:val="24"/>
        </w:rPr>
      </w:pPr>
      <w:r w:rsidRPr="008F51D7">
        <w:rPr>
          <w:rFonts w:ascii="Times New Roman" w:hAnsi="Times New Roman" w:cs="Times New Roman"/>
          <w:sz w:val="24"/>
          <w:szCs w:val="24"/>
        </w:rPr>
        <w:t>To ensure the heap property, Python implementation uses the standard heapify operatio</w:t>
      </w:r>
      <w:r w:rsidR="008F51D7">
        <w:rPr>
          <w:rFonts w:ascii="Times New Roman" w:hAnsi="Times New Roman" w:cs="Times New Roman"/>
          <w:sz w:val="24"/>
          <w:szCs w:val="24"/>
        </w:rPr>
        <w:t>n.</w:t>
      </w:r>
    </w:p>
    <w:p w:rsidR="008F51D7" w:rsidRDefault="008F51D7" w:rsidP="008F51D7">
      <w:pPr>
        <w:spacing w:after="0" w:line="480" w:lineRule="auto"/>
        <w:ind w:firstLine="720"/>
        <w:jc w:val="center"/>
        <w:rPr>
          <w:rFonts w:ascii="Times New Roman" w:hAnsi="Times New Roman" w:cs="Times New Roman"/>
          <w:sz w:val="24"/>
          <w:szCs w:val="24"/>
        </w:rPr>
      </w:pPr>
      <w:r w:rsidRPr="008F51D7">
        <w:rPr>
          <w:rFonts w:ascii="Times New Roman" w:hAnsi="Times New Roman" w:cs="Times New Roman"/>
          <w:b/>
          <w:sz w:val="24"/>
          <w:szCs w:val="24"/>
        </w:rPr>
        <w:t>Time Analysis</w:t>
      </w:r>
    </w:p>
    <w:p w:rsidR="008F51D7" w:rsidRPr="008F51D7" w:rsidRDefault="008F51D7" w:rsidP="008F51D7">
      <w:pPr>
        <w:spacing w:after="0" w:line="480" w:lineRule="auto"/>
        <w:rPr>
          <w:rFonts w:ascii="Times New Roman" w:hAnsi="Times New Roman" w:cs="Times New Roman"/>
          <w:sz w:val="24"/>
          <w:szCs w:val="24"/>
        </w:rPr>
      </w:pPr>
      <w:r w:rsidRPr="008F51D7">
        <w:rPr>
          <w:rFonts w:ascii="Times New Roman" w:hAnsi="Times New Roman" w:cs="Times New Roman"/>
          <w:b/>
          <w:sz w:val="24"/>
          <w:szCs w:val="24"/>
        </w:rPr>
        <w:t>Worst Case:</w:t>
      </w:r>
    </w:p>
    <w:p w:rsidR="001359CF" w:rsidRPr="008F51D7" w:rsidRDefault="00304C49" w:rsidP="008F51D7">
      <w:pPr>
        <w:spacing w:after="0" w:line="480" w:lineRule="auto"/>
        <w:rPr>
          <w:rFonts w:ascii="Times New Roman" w:hAnsi="Times New Roman" w:cs="Times New Roman"/>
          <w:sz w:val="24"/>
          <w:szCs w:val="24"/>
        </w:rPr>
      </w:pPr>
      <w:r w:rsidRPr="008F51D7">
        <w:rPr>
          <w:rFonts w:ascii="Times New Roman" w:hAnsi="Times New Roman" w:cs="Times New Roman"/>
          <w:sz w:val="24"/>
          <w:szCs w:val="24"/>
        </w:rPr>
        <w:t>-</w:t>
      </w:r>
      <w:r w:rsidR="00C77155">
        <w:rPr>
          <w:rFonts w:ascii="Times New Roman" w:hAnsi="Times New Roman" w:cs="Times New Roman"/>
          <w:sz w:val="24"/>
          <w:szCs w:val="24"/>
        </w:rPr>
        <w:t xml:space="preserve"> </w:t>
      </w:r>
      <w:r w:rsidRPr="008F51D7">
        <w:rPr>
          <w:rFonts w:ascii="Times New Roman" w:hAnsi="Times New Roman" w:cs="Times New Roman"/>
          <w:sz w:val="24"/>
          <w:szCs w:val="24"/>
        </w:rPr>
        <w:t>Build Max-Heap: O(n)</w:t>
      </w:r>
      <w:r w:rsidRPr="008F51D7">
        <w:rPr>
          <w:rFonts w:ascii="Times New Roman" w:hAnsi="Times New Roman" w:cs="Times New Roman"/>
          <w:sz w:val="24"/>
          <w:szCs w:val="24"/>
        </w:rPr>
        <w:br/>
        <w:t>- n Extra Heapify Operations: Each O(log n)</w:t>
      </w:r>
      <w:r w:rsidRPr="008F51D7">
        <w:rPr>
          <w:rFonts w:ascii="Times New Roman" w:hAnsi="Times New Roman" w:cs="Times New Roman"/>
          <w:sz w:val="24"/>
          <w:szCs w:val="24"/>
        </w:rPr>
        <w:br/>
        <w:t>- Total: O(n log n)</w:t>
      </w:r>
      <w:r w:rsidRPr="008F51D7">
        <w:rPr>
          <w:rFonts w:ascii="Times New Roman" w:hAnsi="Times New Roman" w:cs="Times New Roman"/>
          <w:sz w:val="24"/>
          <w:szCs w:val="24"/>
        </w:rPr>
        <w:br/>
      </w:r>
      <w:r w:rsidRPr="008F51D7">
        <w:rPr>
          <w:rFonts w:ascii="Times New Roman" w:hAnsi="Times New Roman" w:cs="Times New Roman"/>
          <w:b/>
          <w:sz w:val="24"/>
          <w:szCs w:val="24"/>
        </w:rPr>
        <w:t>Average Case:</w:t>
      </w:r>
      <w:r w:rsidRPr="008F51D7">
        <w:rPr>
          <w:rFonts w:ascii="Times New Roman" w:hAnsi="Times New Roman" w:cs="Times New Roman"/>
          <w:b/>
          <w:sz w:val="24"/>
          <w:szCs w:val="24"/>
        </w:rPr>
        <w:br/>
      </w:r>
      <w:r w:rsidRPr="008F51D7">
        <w:rPr>
          <w:rFonts w:ascii="Times New Roman" w:hAnsi="Times New Roman" w:cs="Times New Roman"/>
          <w:sz w:val="24"/>
          <w:szCs w:val="24"/>
        </w:rPr>
        <w:t>- Same as worst-case since every element must be heapified and extracted: O(n log n)</w:t>
      </w:r>
      <w:r w:rsidRPr="008F51D7">
        <w:rPr>
          <w:rFonts w:ascii="Times New Roman" w:hAnsi="Times New Roman" w:cs="Times New Roman"/>
          <w:sz w:val="24"/>
          <w:szCs w:val="24"/>
        </w:rPr>
        <w:br/>
      </w:r>
      <w:r w:rsidRPr="008F51D7">
        <w:rPr>
          <w:rFonts w:ascii="Times New Roman" w:hAnsi="Times New Roman" w:cs="Times New Roman"/>
          <w:b/>
          <w:sz w:val="24"/>
          <w:szCs w:val="24"/>
        </w:rPr>
        <w:t>Best Case:</w:t>
      </w:r>
      <w:r w:rsidRPr="008F51D7">
        <w:rPr>
          <w:rFonts w:ascii="Times New Roman" w:hAnsi="Times New Roman" w:cs="Times New Roman"/>
          <w:b/>
          <w:sz w:val="24"/>
          <w:szCs w:val="24"/>
        </w:rPr>
        <w:br/>
      </w:r>
      <w:r w:rsidRPr="008F51D7">
        <w:rPr>
          <w:rFonts w:ascii="Times New Roman" w:hAnsi="Times New Roman" w:cs="Times New Roman"/>
          <w:sz w:val="24"/>
          <w:szCs w:val="24"/>
        </w:rPr>
        <w:t>- Even if the array is already sorted or has a favorable structure, Heapsort still must perform the full heapify and extraction: O(n log n)</w:t>
      </w:r>
      <w:r w:rsidRPr="008F51D7">
        <w:rPr>
          <w:rFonts w:ascii="Times New Roman" w:hAnsi="Times New Roman" w:cs="Times New Roman"/>
          <w:sz w:val="24"/>
          <w:szCs w:val="24"/>
        </w:rPr>
        <w:br/>
      </w:r>
      <w:r w:rsidRPr="008F51D7">
        <w:rPr>
          <w:rFonts w:ascii="Times New Roman" w:hAnsi="Times New Roman" w:cs="Times New Roman"/>
          <w:b/>
          <w:sz w:val="24"/>
          <w:szCs w:val="24"/>
        </w:rPr>
        <w:t>Why is it O(n log n) in all cases?</w:t>
      </w:r>
      <w:r w:rsidRPr="008F51D7">
        <w:rPr>
          <w:rFonts w:ascii="Times New Roman" w:hAnsi="Times New Roman" w:cs="Times New Roman"/>
          <w:b/>
          <w:sz w:val="24"/>
          <w:szCs w:val="24"/>
        </w:rPr>
        <w:br/>
      </w:r>
      <w:r w:rsidRPr="008F51D7">
        <w:rPr>
          <w:rFonts w:ascii="Times New Roman" w:hAnsi="Times New Roman" w:cs="Times New Roman"/>
          <w:sz w:val="24"/>
          <w:szCs w:val="24"/>
        </w:rPr>
        <w:t xml:space="preserve">Heapsort does not rely on the ordering of the input data. The core heap operations </w:t>
      </w:r>
      <w:r w:rsidRPr="008F51D7">
        <w:rPr>
          <w:rFonts w:ascii="Times New Roman" w:hAnsi="Times New Roman" w:cs="Times New Roman"/>
          <w:sz w:val="24"/>
          <w:szCs w:val="24"/>
        </w:rPr>
        <w:lastRenderedPageBreak/>
        <w:t>(heapify and extract) must traverse the tree to maintain structure, regardless of the initial array.</w:t>
      </w:r>
      <w:r w:rsidRPr="008F51D7">
        <w:rPr>
          <w:rFonts w:ascii="Times New Roman" w:hAnsi="Times New Roman" w:cs="Times New Roman"/>
          <w:sz w:val="24"/>
          <w:szCs w:val="24"/>
        </w:rPr>
        <w:br/>
        <w:t>- Building the heap: O(n), proven via the sum of logarithmic depths.</w:t>
      </w:r>
      <w:r w:rsidRPr="008F51D7">
        <w:rPr>
          <w:rFonts w:ascii="Times New Roman" w:hAnsi="Times New Roman" w:cs="Times New Roman"/>
          <w:sz w:val="24"/>
          <w:szCs w:val="24"/>
        </w:rPr>
        <w:br/>
        <w:t>- Extracting n elements: Each extraction takes O(log n), resulting in O(n log n).</w:t>
      </w:r>
      <w:r w:rsidRPr="008F51D7">
        <w:rPr>
          <w:rFonts w:ascii="Times New Roman" w:hAnsi="Times New Roman" w:cs="Times New Roman"/>
          <w:sz w:val="24"/>
          <w:szCs w:val="24"/>
        </w:rPr>
        <w:br/>
      </w:r>
      <w:r w:rsidRPr="008F51D7">
        <w:rPr>
          <w:rFonts w:ascii="Times New Roman" w:hAnsi="Times New Roman" w:cs="Times New Roman"/>
          <w:b/>
          <w:sz w:val="24"/>
          <w:szCs w:val="24"/>
        </w:rPr>
        <w:t>Space Complexity</w:t>
      </w:r>
      <w:r w:rsidRPr="008F51D7">
        <w:rPr>
          <w:rFonts w:ascii="Times New Roman" w:hAnsi="Times New Roman" w:cs="Times New Roman"/>
          <w:b/>
          <w:sz w:val="24"/>
          <w:szCs w:val="24"/>
        </w:rPr>
        <w:br/>
      </w:r>
      <w:r w:rsidRPr="008F51D7">
        <w:rPr>
          <w:rFonts w:ascii="Times New Roman" w:hAnsi="Times New Roman" w:cs="Times New Roman"/>
          <w:sz w:val="24"/>
          <w:szCs w:val="24"/>
        </w:rPr>
        <w:t>- In-place algorithm: O(1) auxiliary space.</w:t>
      </w:r>
      <w:r w:rsidRPr="008F51D7">
        <w:rPr>
          <w:rFonts w:ascii="Times New Roman" w:hAnsi="Times New Roman" w:cs="Times New Roman"/>
          <w:sz w:val="24"/>
          <w:szCs w:val="24"/>
        </w:rPr>
        <w:br/>
        <w:t>- No recursive call stack (unlike Merge Sort).</w:t>
      </w:r>
      <w:r w:rsidRPr="008F51D7">
        <w:rPr>
          <w:rFonts w:ascii="Times New Roman" w:hAnsi="Times New Roman" w:cs="Times New Roman"/>
          <w:sz w:val="24"/>
          <w:szCs w:val="24"/>
        </w:rPr>
        <w:br/>
        <w:t>- Total Space Complexity: O(1)</w:t>
      </w:r>
    </w:p>
    <w:p w:rsidR="001359CF" w:rsidRPr="008F51D7" w:rsidRDefault="001359CF" w:rsidP="008F51D7">
      <w:pPr>
        <w:spacing w:after="0" w:line="480" w:lineRule="auto"/>
        <w:ind w:firstLine="720"/>
        <w:jc w:val="center"/>
        <w:rPr>
          <w:rFonts w:ascii="Times New Roman" w:hAnsi="Times New Roman" w:cs="Times New Roman"/>
          <w:b/>
          <w:sz w:val="24"/>
          <w:szCs w:val="24"/>
        </w:rPr>
      </w:pPr>
      <w:r w:rsidRPr="008F51D7">
        <w:rPr>
          <w:rFonts w:ascii="Times New Roman" w:hAnsi="Times New Roman" w:cs="Times New Roman"/>
          <w:b/>
          <w:sz w:val="24"/>
          <w:szCs w:val="24"/>
        </w:rPr>
        <w:t>Results of the Code Implementation</w:t>
      </w:r>
    </w:p>
    <w:p w:rsidR="008F51D7" w:rsidRDefault="001359CF" w:rsidP="00C77155">
      <w:pPr>
        <w:spacing w:after="0" w:line="480" w:lineRule="auto"/>
        <w:ind w:firstLine="720"/>
        <w:rPr>
          <w:rFonts w:ascii="Times New Roman" w:hAnsi="Times New Roman" w:cs="Times New Roman"/>
          <w:sz w:val="24"/>
          <w:szCs w:val="24"/>
        </w:rPr>
      </w:pPr>
      <w:r w:rsidRPr="008F51D7">
        <w:rPr>
          <w:rFonts w:ascii="Times New Roman" w:hAnsi="Times New Roman" w:cs="Times New Roman"/>
          <w:noProof/>
          <w:sz w:val="24"/>
          <w:szCs w:val="24"/>
        </w:rPr>
        <w:drawing>
          <wp:inline distT="0" distB="0" distL="0" distR="0" wp14:anchorId="5B97545E" wp14:editId="00874B3C">
            <wp:extent cx="5486400" cy="1009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009015"/>
                    </a:xfrm>
                    <a:prstGeom prst="rect">
                      <a:avLst/>
                    </a:prstGeom>
                  </pic:spPr>
                </pic:pic>
              </a:graphicData>
            </a:graphic>
          </wp:inline>
        </w:drawing>
      </w:r>
      <w:r w:rsidR="00304C49" w:rsidRPr="008F51D7">
        <w:rPr>
          <w:rFonts w:ascii="Times New Roman" w:hAnsi="Times New Roman" w:cs="Times New Roman"/>
          <w:sz w:val="24"/>
          <w:szCs w:val="24"/>
        </w:rPr>
        <w:br/>
      </w:r>
      <w:r w:rsidR="00304C49" w:rsidRPr="008F51D7">
        <w:rPr>
          <w:rFonts w:ascii="Times New Roman" w:hAnsi="Times New Roman" w:cs="Times New Roman"/>
          <w:b/>
          <w:sz w:val="24"/>
          <w:szCs w:val="24"/>
        </w:rPr>
        <w:t>Experiment Setup</w:t>
      </w:r>
      <w:r w:rsidR="00304C49" w:rsidRPr="008F51D7">
        <w:rPr>
          <w:rFonts w:ascii="Times New Roman" w:hAnsi="Times New Roman" w:cs="Times New Roman"/>
          <w:sz w:val="24"/>
          <w:szCs w:val="24"/>
        </w:rPr>
        <w:br/>
        <w:t>- Input Sizes: 1,000, 5,000, and 10,000</w:t>
      </w:r>
      <w:r w:rsidR="00304C49" w:rsidRPr="008F51D7">
        <w:rPr>
          <w:rFonts w:ascii="Times New Roman" w:hAnsi="Times New Roman" w:cs="Times New Roman"/>
          <w:sz w:val="24"/>
          <w:szCs w:val="24"/>
        </w:rPr>
        <w:br/>
        <w:t>- Input Types</w:t>
      </w:r>
    </w:p>
    <w:p w:rsidR="001359CF" w:rsidRPr="008F51D7" w:rsidRDefault="00304C49" w:rsidP="008F51D7">
      <w:pPr>
        <w:spacing w:after="0" w:line="480" w:lineRule="auto"/>
        <w:rPr>
          <w:rFonts w:ascii="Times New Roman" w:hAnsi="Times New Roman" w:cs="Times New Roman"/>
          <w:sz w:val="24"/>
          <w:szCs w:val="24"/>
        </w:rPr>
      </w:pPr>
      <w:r w:rsidRPr="008F51D7">
        <w:rPr>
          <w:rFonts w:ascii="Times New Roman" w:hAnsi="Times New Roman" w:cs="Times New Roman"/>
          <w:sz w:val="24"/>
          <w:szCs w:val="24"/>
        </w:rPr>
        <w:t>- Randomly generated numbers</w:t>
      </w:r>
      <w:r w:rsidRPr="008F51D7">
        <w:rPr>
          <w:rFonts w:ascii="Times New Roman" w:hAnsi="Times New Roman" w:cs="Times New Roman"/>
          <w:sz w:val="24"/>
          <w:szCs w:val="24"/>
        </w:rPr>
        <w:br/>
        <w:t>- Already sorted array</w:t>
      </w:r>
      <w:r w:rsidRPr="008F51D7">
        <w:rPr>
          <w:rFonts w:ascii="Times New Roman" w:hAnsi="Times New Roman" w:cs="Times New Roman"/>
          <w:sz w:val="24"/>
          <w:szCs w:val="24"/>
        </w:rPr>
        <w:br/>
        <w:t>- Reverse sorted array</w:t>
      </w:r>
      <w:r w:rsidRPr="008F51D7">
        <w:rPr>
          <w:rFonts w:ascii="Times New Roman" w:hAnsi="Times New Roman" w:cs="Times New Roman"/>
          <w:sz w:val="24"/>
          <w:szCs w:val="24"/>
        </w:rPr>
        <w:br/>
      </w:r>
      <w:r w:rsidRPr="008F51D7">
        <w:rPr>
          <w:rFonts w:ascii="Times New Roman" w:hAnsi="Times New Roman" w:cs="Times New Roman"/>
          <w:b/>
          <w:sz w:val="24"/>
          <w:szCs w:val="24"/>
        </w:rPr>
        <w:t>Algorithms Compared</w:t>
      </w:r>
      <w:r w:rsidRPr="008F51D7">
        <w:rPr>
          <w:rFonts w:ascii="Times New Roman" w:hAnsi="Times New Roman" w:cs="Times New Roman"/>
          <w:b/>
          <w:sz w:val="24"/>
          <w:szCs w:val="24"/>
        </w:rPr>
        <w:br/>
      </w:r>
      <w:r w:rsidRPr="008F51D7">
        <w:rPr>
          <w:rFonts w:ascii="Times New Roman" w:hAnsi="Times New Roman" w:cs="Times New Roman"/>
          <w:sz w:val="24"/>
          <w:szCs w:val="24"/>
        </w:rPr>
        <w:t>- Heapsort: Our custom implementation</w:t>
      </w:r>
      <w:r w:rsidRPr="008F51D7">
        <w:rPr>
          <w:rFonts w:ascii="Times New Roman" w:hAnsi="Times New Roman" w:cs="Times New Roman"/>
          <w:sz w:val="24"/>
          <w:szCs w:val="24"/>
        </w:rPr>
        <w:br/>
        <w:t>- Quicksort: Python’s built-in sorted() (Timsort)</w:t>
      </w:r>
      <w:r w:rsidRPr="008F51D7">
        <w:rPr>
          <w:rFonts w:ascii="Times New Roman" w:hAnsi="Times New Roman" w:cs="Times New Roman"/>
          <w:sz w:val="24"/>
          <w:szCs w:val="24"/>
        </w:rPr>
        <w:br/>
        <w:t>- Merge Sort: Custom recursive implementation</w:t>
      </w:r>
      <w:r w:rsidRPr="008F51D7">
        <w:rPr>
          <w:rFonts w:ascii="Times New Roman" w:hAnsi="Times New Roman" w:cs="Times New Roman"/>
          <w:sz w:val="24"/>
          <w:szCs w:val="24"/>
        </w:rPr>
        <w:br/>
      </w:r>
      <w:r w:rsidRPr="008F51D7">
        <w:rPr>
          <w:rFonts w:ascii="Times New Roman" w:hAnsi="Times New Roman" w:cs="Times New Roman"/>
          <w:b/>
          <w:sz w:val="24"/>
          <w:szCs w:val="24"/>
        </w:rPr>
        <w:t>Empirical Observations</w:t>
      </w:r>
    </w:p>
    <w:p w:rsidR="00A63225" w:rsidRDefault="001359CF" w:rsidP="00EE43A9">
      <w:pPr>
        <w:spacing w:after="0" w:line="480" w:lineRule="auto"/>
        <w:ind w:firstLine="720"/>
        <w:rPr>
          <w:rFonts w:ascii="Times New Roman" w:hAnsi="Times New Roman" w:cs="Times New Roman"/>
          <w:sz w:val="24"/>
          <w:szCs w:val="24"/>
        </w:rPr>
      </w:pPr>
      <w:r w:rsidRPr="008F51D7">
        <w:rPr>
          <w:rFonts w:ascii="Times New Roman" w:hAnsi="Times New Roman" w:cs="Times New Roman"/>
          <w:noProof/>
          <w:sz w:val="24"/>
          <w:szCs w:val="24"/>
        </w:rPr>
        <w:lastRenderedPageBreak/>
        <w:drawing>
          <wp:inline distT="0" distB="0" distL="0" distR="0" wp14:anchorId="003F72D8" wp14:editId="39FDFB88">
            <wp:extent cx="5486400" cy="337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378835"/>
                    </a:xfrm>
                    <a:prstGeom prst="rect">
                      <a:avLst/>
                    </a:prstGeom>
                  </pic:spPr>
                </pic:pic>
              </a:graphicData>
            </a:graphic>
          </wp:inline>
        </w:drawing>
      </w:r>
      <w:r w:rsidR="00304C49" w:rsidRPr="008F51D7">
        <w:rPr>
          <w:rFonts w:ascii="Times New Roman" w:hAnsi="Times New Roman" w:cs="Times New Roman"/>
          <w:sz w:val="24"/>
          <w:szCs w:val="24"/>
        </w:rPr>
        <w:br/>
      </w:r>
      <w:r w:rsidR="00A63225" w:rsidRPr="008F51D7">
        <w:rPr>
          <w:rFonts w:ascii="Times New Roman" w:hAnsi="Times New Roman" w:cs="Times New Roman"/>
          <w:sz w:val="24"/>
          <w:szCs w:val="24"/>
        </w:rPr>
        <w:t>The Heapsort exhibits the same O (log n) performance on all input types, but Quicksort will be faster with sorted data because of Timsort optimizations. The stable and regular performance of Merge Sort is accompanied by more space consumption</w:t>
      </w:r>
      <w:r w:rsidR="0085052E">
        <w:rPr>
          <w:rFonts w:ascii="Times New Roman" w:hAnsi="Times New Roman" w:cs="Times New Roman"/>
          <w:sz w:val="24"/>
          <w:szCs w:val="24"/>
        </w:rPr>
        <w:t xml:space="preserve"> (</w:t>
      </w:r>
      <w:r w:rsidR="0085052E">
        <w:rPr>
          <w:rFonts w:ascii="Arial" w:hAnsi="Arial" w:cs="Arial"/>
          <w:color w:val="222222"/>
          <w:sz w:val="20"/>
          <w:szCs w:val="20"/>
          <w:shd w:val="clear" w:color="auto" w:fill="FFFFFF"/>
        </w:rPr>
        <w:t>Roșca &amp; Cărbureanu, 2024).</w:t>
      </w:r>
    </w:p>
    <w:p w:rsidR="00EE43A9" w:rsidRPr="008F51D7" w:rsidRDefault="00EE43A9" w:rsidP="00EE43A9">
      <w:pPr>
        <w:spacing w:after="0" w:line="480" w:lineRule="auto"/>
        <w:ind w:firstLine="720"/>
        <w:jc w:val="center"/>
        <w:rPr>
          <w:rFonts w:ascii="Times New Roman" w:hAnsi="Times New Roman" w:cs="Times New Roman"/>
          <w:sz w:val="24"/>
          <w:szCs w:val="24"/>
        </w:rPr>
      </w:pPr>
      <w:r w:rsidRPr="008F51D7">
        <w:rPr>
          <w:rFonts w:ascii="Times New Roman" w:hAnsi="Times New Roman" w:cs="Times New Roman"/>
          <w:b/>
          <w:sz w:val="24"/>
          <w:szCs w:val="24"/>
        </w:rPr>
        <w:t>Part 2: Priority Queue Implementation and Applications</w:t>
      </w:r>
      <w:r w:rsidRPr="008F51D7">
        <w:rPr>
          <w:rFonts w:ascii="Times New Roman" w:hAnsi="Times New Roman" w:cs="Times New Roman"/>
          <w:sz w:val="24"/>
          <w:szCs w:val="24"/>
        </w:rPr>
        <w:br/>
      </w:r>
      <w:r w:rsidRPr="008F51D7">
        <w:rPr>
          <w:rFonts w:ascii="Times New Roman" w:hAnsi="Times New Roman" w:cs="Times New Roman"/>
          <w:b/>
          <w:sz w:val="24"/>
          <w:szCs w:val="24"/>
        </w:rPr>
        <w:t>Data Structure Choice</w:t>
      </w:r>
    </w:p>
    <w:p w:rsidR="00EE43A9" w:rsidRDefault="00A63225" w:rsidP="00EE43A9">
      <w:pPr>
        <w:spacing w:after="0" w:line="480" w:lineRule="auto"/>
        <w:rPr>
          <w:rFonts w:ascii="Times New Roman" w:hAnsi="Times New Roman" w:cs="Times New Roman"/>
          <w:sz w:val="24"/>
          <w:szCs w:val="24"/>
        </w:rPr>
      </w:pPr>
      <w:r w:rsidRPr="008F51D7">
        <w:rPr>
          <w:rFonts w:ascii="Times New Roman" w:hAnsi="Times New Roman" w:cs="Times New Roman"/>
          <w:sz w:val="24"/>
          <w:szCs w:val="24"/>
        </w:rPr>
        <w:t>I</w:t>
      </w:r>
      <w:r w:rsidR="00304C49" w:rsidRPr="008F51D7">
        <w:rPr>
          <w:rFonts w:ascii="Times New Roman" w:hAnsi="Times New Roman" w:cs="Times New Roman"/>
          <w:sz w:val="24"/>
          <w:szCs w:val="24"/>
        </w:rPr>
        <w:t xml:space="preserve"> used a Python </w:t>
      </w:r>
      <w:r w:rsidRPr="008F51D7">
        <w:rPr>
          <w:rFonts w:ascii="Times New Roman" w:hAnsi="Times New Roman" w:cs="Times New Roman"/>
          <w:sz w:val="24"/>
          <w:szCs w:val="24"/>
        </w:rPr>
        <w:t>code</w:t>
      </w:r>
      <w:r w:rsidR="00304C49" w:rsidRPr="008F51D7">
        <w:rPr>
          <w:rFonts w:ascii="Times New Roman" w:hAnsi="Times New Roman" w:cs="Times New Roman"/>
          <w:sz w:val="24"/>
          <w:szCs w:val="24"/>
        </w:rPr>
        <w:t xml:space="preserve"> to implement the binary heap due to:</w:t>
      </w:r>
      <w:r w:rsidR="00304C49" w:rsidRPr="008F51D7">
        <w:rPr>
          <w:rFonts w:ascii="Times New Roman" w:hAnsi="Times New Roman" w:cs="Times New Roman"/>
          <w:sz w:val="24"/>
          <w:szCs w:val="24"/>
        </w:rPr>
        <w:br/>
        <w:t>- Direct array indexing for left/right/parent nodes.</w:t>
      </w:r>
      <w:r w:rsidR="00304C49" w:rsidRPr="008F51D7">
        <w:rPr>
          <w:rFonts w:ascii="Times New Roman" w:hAnsi="Times New Roman" w:cs="Times New Roman"/>
          <w:sz w:val="24"/>
          <w:szCs w:val="24"/>
        </w:rPr>
        <w:br/>
        <w:t>- Native support for heaps via Python’s heapq library (min-heap behavior).</w:t>
      </w:r>
      <w:r w:rsidR="00304C49" w:rsidRPr="008F51D7">
        <w:rPr>
          <w:rFonts w:ascii="Times New Roman" w:hAnsi="Times New Roman" w:cs="Times New Roman"/>
          <w:sz w:val="24"/>
          <w:szCs w:val="24"/>
        </w:rPr>
        <w:br/>
        <w:t>- Simple, readable implementation.</w:t>
      </w:r>
    </w:p>
    <w:p w:rsidR="008F51D7" w:rsidRPr="00EE43A9" w:rsidRDefault="00EE43A9" w:rsidP="00EE43A9">
      <w:pPr>
        <w:spacing w:after="0" w:line="480" w:lineRule="auto"/>
        <w:rPr>
          <w:rFonts w:ascii="Times New Roman" w:hAnsi="Times New Roman" w:cs="Times New Roman"/>
          <w:sz w:val="24"/>
          <w:szCs w:val="24"/>
        </w:rPr>
      </w:pPr>
      <w:r w:rsidRPr="00EE43A9">
        <w:rPr>
          <w:rFonts w:ascii="Times New Roman" w:hAnsi="Times New Roman" w:cs="Times New Roman"/>
          <w:b/>
          <w:sz w:val="24"/>
          <w:szCs w:val="24"/>
        </w:rPr>
        <w:t>Task Class</w:t>
      </w:r>
      <w:r w:rsidR="00304C49" w:rsidRPr="00EE43A9">
        <w:rPr>
          <w:rFonts w:ascii="Times New Roman" w:hAnsi="Times New Roman" w:cs="Times New Roman"/>
          <w:sz w:val="24"/>
          <w:szCs w:val="24"/>
        </w:rPr>
        <w:br/>
      </w:r>
      <w:r w:rsidR="00A63225" w:rsidRPr="00EE43A9">
        <w:rPr>
          <w:rFonts w:ascii="Times New Roman" w:hAnsi="Times New Roman" w:cs="Times New Roman"/>
          <w:sz w:val="24"/>
          <w:szCs w:val="24"/>
        </w:rPr>
        <w:t>I</w:t>
      </w:r>
      <w:r w:rsidR="00304C49" w:rsidRPr="00EE43A9">
        <w:rPr>
          <w:rFonts w:ascii="Times New Roman" w:hAnsi="Times New Roman" w:cs="Times New Roman"/>
          <w:sz w:val="24"/>
          <w:szCs w:val="24"/>
        </w:rPr>
        <w:t xml:space="preserve"> designed a Task class to model jobs or scheduled tasks:</w:t>
      </w:r>
      <w:r w:rsidR="00304C49" w:rsidRPr="00EE43A9">
        <w:rPr>
          <w:rFonts w:ascii="Times New Roman" w:hAnsi="Times New Roman" w:cs="Times New Roman"/>
          <w:sz w:val="24"/>
          <w:szCs w:val="24"/>
        </w:rPr>
        <w:br/>
        <w:t>Each task has:</w:t>
      </w:r>
      <w:r w:rsidR="00304C49" w:rsidRPr="00EE43A9">
        <w:rPr>
          <w:rFonts w:ascii="Times New Roman" w:hAnsi="Times New Roman" w:cs="Times New Roman"/>
          <w:sz w:val="24"/>
          <w:szCs w:val="24"/>
        </w:rPr>
        <w:br/>
        <w:t>task_id: Unique identifier</w:t>
      </w:r>
      <w:r w:rsidR="00304C49" w:rsidRPr="00EE43A9">
        <w:rPr>
          <w:rFonts w:ascii="Times New Roman" w:hAnsi="Times New Roman" w:cs="Times New Roman"/>
          <w:sz w:val="24"/>
          <w:szCs w:val="24"/>
        </w:rPr>
        <w:br/>
      </w:r>
      <w:r w:rsidR="00304C49" w:rsidRPr="00EE43A9">
        <w:rPr>
          <w:rFonts w:ascii="Times New Roman" w:hAnsi="Times New Roman" w:cs="Times New Roman"/>
          <w:sz w:val="24"/>
          <w:szCs w:val="24"/>
        </w:rPr>
        <w:lastRenderedPageBreak/>
        <w:t>priority: Used to schedule tasks (lower = higher priority)</w:t>
      </w:r>
      <w:r w:rsidR="00304C49" w:rsidRPr="00EE43A9">
        <w:rPr>
          <w:rFonts w:ascii="Times New Roman" w:hAnsi="Times New Roman" w:cs="Times New Roman"/>
          <w:sz w:val="24"/>
          <w:szCs w:val="24"/>
        </w:rPr>
        <w:br/>
        <w:t>arrival_time and deadline: Optional metadata</w:t>
      </w:r>
      <w:r w:rsidR="00304C49" w:rsidRPr="00EE43A9">
        <w:rPr>
          <w:rFonts w:ascii="Times New Roman" w:hAnsi="Times New Roman" w:cs="Times New Roman"/>
          <w:sz w:val="24"/>
          <w:szCs w:val="24"/>
        </w:rPr>
        <w:br/>
        <w:t xml:space="preserve"> </w:t>
      </w:r>
      <w:r>
        <w:rPr>
          <w:rFonts w:ascii="Times New Roman" w:hAnsi="Times New Roman" w:cs="Times New Roman"/>
          <w:sz w:val="24"/>
          <w:szCs w:val="24"/>
        </w:rPr>
        <w:t>I</w:t>
      </w:r>
      <w:r w:rsidR="00304C49" w:rsidRPr="00EE43A9">
        <w:rPr>
          <w:rFonts w:ascii="Times New Roman" w:hAnsi="Times New Roman" w:cs="Times New Roman"/>
          <w:sz w:val="24"/>
          <w:szCs w:val="24"/>
        </w:rPr>
        <w:t>mplemented __lt__ for priority comparisons and __repr__ for readable outputs.</w:t>
      </w:r>
      <w:r w:rsidR="00304C49" w:rsidRPr="00EE43A9">
        <w:rPr>
          <w:rFonts w:ascii="Times New Roman" w:hAnsi="Times New Roman" w:cs="Times New Roman"/>
          <w:sz w:val="24"/>
          <w:szCs w:val="24"/>
        </w:rPr>
        <w:br/>
      </w:r>
      <w:r w:rsidR="00304C49" w:rsidRPr="00EE43A9">
        <w:rPr>
          <w:rFonts w:ascii="Times New Roman" w:hAnsi="Times New Roman" w:cs="Times New Roman"/>
          <w:b/>
          <w:sz w:val="24"/>
          <w:szCs w:val="24"/>
        </w:rPr>
        <w:t>Heap Type Chosen</w:t>
      </w:r>
      <w:r w:rsidR="00304C49" w:rsidRPr="00EE43A9">
        <w:rPr>
          <w:rFonts w:ascii="Times New Roman" w:hAnsi="Times New Roman" w:cs="Times New Roman"/>
          <w:sz w:val="24"/>
          <w:szCs w:val="24"/>
        </w:rPr>
        <w:br/>
      </w:r>
      <w:r w:rsidR="00A63225" w:rsidRPr="00EE43A9">
        <w:rPr>
          <w:rFonts w:ascii="Times New Roman" w:hAnsi="Times New Roman" w:cs="Times New Roman"/>
          <w:sz w:val="24"/>
          <w:szCs w:val="24"/>
        </w:rPr>
        <w:t>U</w:t>
      </w:r>
      <w:r w:rsidR="00304C49" w:rsidRPr="00EE43A9">
        <w:rPr>
          <w:rFonts w:ascii="Times New Roman" w:hAnsi="Times New Roman" w:cs="Times New Roman"/>
          <w:sz w:val="24"/>
          <w:szCs w:val="24"/>
        </w:rPr>
        <w:t>sed a min-heap to simulate Earliest Deadline First (EDF) or Shortest Job First (SJF)-style scheduling, where the task with the lowest priority number is processed first.</w:t>
      </w:r>
      <w:r w:rsidR="00304C49" w:rsidRPr="00EE43A9">
        <w:rPr>
          <w:rFonts w:ascii="Times New Roman" w:hAnsi="Times New Roman" w:cs="Times New Roman"/>
          <w:sz w:val="24"/>
          <w:szCs w:val="24"/>
        </w:rPr>
        <w:br/>
      </w:r>
      <w:r w:rsidR="00304C49" w:rsidRPr="00EE43A9">
        <w:rPr>
          <w:rFonts w:ascii="Times New Roman" w:hAnsi="Times New Roman" w:cs="Times New Roman"/>
          <w:b/>
          <w:sz w:val="24"/>
          <w:szCs w:val="24"/>
        </w:rPr>
        <w:t>Core Operations and Complexity Analysis</w:t>
      </w:r>
    </w:p>
    <w:tbl>
      <w:tblPr>
        <w:tblStyle w:val="TableGrid"/>
        <w:tblW w:w="0" w:type="auto"/>
        <w:tblLook w:val="04A0" w:firstRow="1" w:lastRow="0" w:firstColumn="1" w:lastColumn="0" w:noHBand="0" w:noVBand="1"/>
      </w:tblPr>
      <w:tblGrid>
        <w:gridCol w:w="1669"/>
        <w:gridCol w:w="4918"/>
        <w:gridCol w:w="2043"/>
      </w:tblGrid>
      <w:tr w:rsidR="008F51D7" w:rsidRPr="008F51D7" w:rsidTr="008F51D7">
        <w:tc>
          <w:tcPr>
            <w:tcW w:w="1668" w:type="dxa"/>
          </w:tcPr>
          <w:p w:rsidR="008F51D7" w:rsidRPr="008F51D7" w:rsidRDefault="008F51D7" w:rsidP="00EE43A9">
            <w:pPr>
              <w:spacing w:line="480" w:lineRule="auto"/>
              <w:rPr>
                <w:rFonts w:ascii="Times New Roman" w:hAnsi="Times New Roman" w:cs="Times New Roman"/>
                <w:b/>
                <w:sz w:val="24"/>
                <w:szCs w:val="24"/>
              </w:rPr>
            </w:pPr>
            <w:r w:rsidRPr="008F51D7">
              <w:rPr>
                <w:rFonts w:ascii="Times New Roman" w:hAnsi="Times New Roman" w:cs="Times New Roman"/>
                <w:b/>
                <w:sz w:val="24"/>
                <w:szCs w:val="24"/>
              </w:rPr>
              <w:t>Operation</w:t>
            </w:r>
          </w:p>
        </w:tc>
        <w:tc>
          <w:tcPr>
            <w:tcW w:w="5103" w:type="dxa"/>
          </w:tcPr>
          <w:p w:rsidR="008F51D7" w:rsidRPr="008F51D7" w:rsidRDefault="008F51D7" w:rsidP="00EE43A9">
            <w:pPr>
              <w:spacing w:line="480" w:lineRule="auto"/>
              <w:ind w:firstLine="720"/>
              <w:rPr>
                <w:rFonts w:ascii="Times New Roman" w:hAnsi="Times New Roman" w:cs="Times New Roman"/>
                <w:b/>
                <w:sz w:val="24"/>
                <w:szCs w:val="24"/>
              </w:rPr>
            </w:pPr>
            <w:r w:rsidRPr="008F51D7">
              <w:rPr>
                <w:rFonts w:ascii="Times New Roman" w:hAnsi="Times New Roman" w:cs="Times New Roman"/>
                <w:b/>
                <w:sz w:val="24"/>
                <w:szCs w:val="24"/>
              </w:rPr>
              <w:t>Description</w:t>
            </w:r>
          </w:p>
        </w:tc>
        <w:tc>
          <w:tcPr>
            <w:tcW w:w="2085" w:type="dxa"/>
          </w:tcPr>
          <w:p w:rsidR="008F51D7" w:rsidRPr="008F51D7" w:rsidRDefault="008F51D7" w:rsidP="00EE43A9">
            <w:pPr>
              <w:spacing w:line="480" w:lineRule="auto"/>
              <w:rPr>
                <w:rFonts w:ascii="Times New Roman" w:hAnsi="Times New Roman" w:cs="Times New Roman"/>
                <w:b/>
                <w:sz w:val="24"/>
                <w:szCs w:val="24"/>
              </w:rPr>
            </w:pPr>
            <w:r w:rsidRPr="008F51D7">
              <w:rPr>
                <w:rFonts w:ascii="Times New Roman" w:hAnsi="Times New Roman" w:cs="Times New Roman"/>
                <w:b/>
                <w:sz w:val="24"/>
                <w:szCs w:val="24"/>
              </w:rPr>
              <w:t>Time Complexity</w:t>
            </w:r>
          </w:p>
        </w:tc>
      </w:tr>
      <w:tr w:rsidR="008F51D7" w:rsidRPr="008F51D7" w:rsidTr="008F51D7">
        <w:tc>
          <w:tcPr>
            <w:tcW w:w="1668" w:type="dxa"/>
          </w:tcPr>
          <w:p w:rsidR="008F51D7" w:rsidRPr="008F51D7" w:rsidRDefault="008F51D7" w:rsidP="00EE43A9">
            <w:pPr>
              <w:spacing w:line="480" w:lineRule="auto"/>
              <w:rPr>
                <w:rFonts w:ascii="Times New Roman" w:hAnsi="Times New Roman" w:cs="Times New Roman"/>
                <w:sz w:val="24"/>
                <w:szCs w:val="24"/>
              </w:rPr>
            </w:pPr>
            <w:r w:rsidRPr="008F51D7">
              <w:rPr>
                <w:rFonts w:ascii="Times New Roman" w:hAnsi="Times New Roman" w:cs="Times New Roman"/>
                <w:sz w:val="24"/>
                <w:szCs w:val="24"/>
              </w:rPr>
              <w:t xml:space="preserve">insert(task)        </w:t>
            </w:r>
          </w:p>
        </w:tc>
        <w:tc>
          <w:tcPr>
            <w:tcW w:w="5103" w:type="dxa"/>
          </w:tcPr>
          <w:p w:rsidR="008F51D7" w:rsidRPr="008F51D7" w:rsidRDefault="008F51D7" w:rsidP="00EE43A9">
            <w:pPr>
              <w:spacing w:line="480" w:lineRule="auto"/>
              <w:rPr>
                <w:rFonts w:ascii="Times New Roman" w:hAnsi="Times New Roman" w:cs="Times New Roman"/>
                <w:sz w:val="24"/>
                <w:szCs w:val="24"/>
              </w:rPr>
            </w:pPr>
            <w:r w:rsidRPr="008F51D7">
              <w:rPr>
                <w:rFonts w:ascii="Times New Roman" w:hAnsi="Times New Roman" w:cs="Times New Roman"/>
                <w:sz w:val="24"/>
                <w:szCs w:val="24"/>
              </w:rPr>
              <w:t xml:space="preserve">Insert task and heapify up to maintain heap property                         </w:t>
            </w:r>
          </w:p>
        </w:tc>
        <w:tc>
          <w:tcPr>
            <w:tcW w:w="2085" w:type="dxa"/>
          </w:tcPr>
          <w:p w:rsidR="008F51D7" w:rsidRPr="008F51D7" w:rsidRDefault="008F51D7" w:rsidP="00EE43A9">
            <w:pPr>
              <w:spacing w:line="480" w:lineRule="auto"/>
              <w:rPr>
                <w:rFonts w:ascii="Times New Roman" w:hAnsi="Times New Roman" w:cs="Times New Roman"/>
                <w:sz w:val="24"/>
                <w:szCs w:val="24"/>
              </w:rPr>
            </w:pPr>
            <w:r w:rsidRPr="008F51D7">
              <w:rPr>
                <w:rFonts w:ascii="Times New Roman" w:hAnsi="Times New Roman" w:cs="Times New Roman"/>
                <w:sz w:val="24"/>
                <w:szCs w:val="24"/>
              </w:rPr>
              <w:t>O(log n)</w:t>
            </w:r>
            <w:r w:rsidRPr="008F51D7">
              <w:rPr>
                <w:rFonts w:ascii="Times New Roman" w:hAnsi="Times New Roman" w:cs="Times New Roman"/>
                <w:sz w:val="24"/>
                <w:szCs w:val="24"/>
              </w:rPr>
              <w:br/>
            </w:r>
          </w:p>
        </w:tc>
      </w:tr>
      <w:tr w:rsidR="008F51D7" w:rsidRPr="008F51D7" w:rsidTr="008F51D7">
        <w:tc>
          <w:tcPr>
            <w:tcW w:w="1668" w:type="dxa"/>
          </w:tcPr>
          <w:p w:rsidR="008F51D7" w:rsidRPr="008F51D7" w:rsidRDefault="008F51D7" w:rsidP="00EE43A9">
            <w:pPr>
              <w:spacing w:line="480" w:lineRule="auto"/>
              <w:rPr>
                <w:rFonts w:ascii="Times New Roman" w:hAnsi="Times New Roman" w:cs="Times New Roman"/>
                <w:sz w:val="24"/>
                <w:szCs w:val="24"/>
              </w:rPr>
            </w:pPr>
            <w:r w:rsidRPr="008F51D7">
              <w:rPr>
                <w:rFonts w:ascii="Times New Roman" w:hAnsi="Times New Roman" w:cs="Times New Roman"/>
                <w:sz w:val="24"/>
                <w:szCs w:val="24"/>
              </w:rPr>
              <w:t xml:space="preserve">extract_min()       </w:t>
            </w:r>
          </w:p>
        </w:tc>
        <w:tc>
          <w:tcPr>
            <w:tcW w:w="5103" w:type="dxa"/>
          </w:tcPr>
          <w:p w:rsidR="008F51D7" w:rsidRPr="008F51D7" w:rsidRDefault="008F51D7" w:rsidP="00EE43A9">
            <w:pPr>
              <w:spacing w:line="480" w:lineRule="auto"/>
              <w:rPr>
                <w:rFonts w:ascii="Times New Roman" w:hAnsi="Times New Roman" w:cs="Times New Roman"/>
                <w:sz w:val="24"/>
                <w:szCs w:val="24"/>
              </w:rPr>
            </w:pPr>
            <w:r w:rsidRPr="008F51D7">
              <w:rPr>
                <w:rFonts w:ascii="Times New Roman" w:hAnsi="Times New Roman" w:cs="Times New Roman"/>
                <w:sz w:val="24"/>
                <w:szCs w:val="24"/>
              </w:rPr>
              <w:t xml:space="preserve">Remove the root (lowest priority) and heapify down                           </w:t>
            </w:r>
          </w:p>
        </w:tc>
        <w:tc>
          <w:tcPr>
            <w:tcW w:w="2085" w:type="dxa"/>
          </w:tcPr>
          <w:p w:rsidR="008F51D7" w:rsidRPr="008F51D7" w:rsidRDefault="008F51D7" w:rsidP="00EE43A9">
            <w:pPr>
              <w:spacing w:line="480" w:lineRule="auto"/>
              <w:rPr>
                <w:rFonts w:ascii="Times New Roman" w:hAnsi="Times New Roman" w:cs="Times New Roman"/>
                <w:sz w:val="24"/>
                <w:szCs w:val="24"/>
              </w:rPr>
            </w:pPr>
            <w:r w:rsidRPr="008F51D7">
              <w:rPr>
                <w:rFonts w:ascii="Times New Roman" w:hAnsi="Times New Roman" w:cs="Times New Roman"/>
                <w:sz w:val="24"/>
                <w:szCs w:val="24"/>
              </w:rPr>
              <w:t>O(log n)</w:t>
            </w:r>
          </w:p>
        </w:tc>
      </w:tr>
      <w:tr w:rsidR="008F51D7" w:rsidRPr="008F51D7" w:rsidTr="008F51D7">
        <w:tc>
          <w:tcPr>
            <w:tcW w:w="1668" w:type="dxa"/>
          </w:tcPr>
          <w:p w:rsidR="008F51D7" w:rsidRPr="008F51D7" w:rsidRDefault="008F51D7" w:rsidP="00EE43A9">
            <w:pPr>
              <w:spacing w:line="480" w:lineRule="auto"/>
              <w:rPr>
                <w:rFonts w:ascii="Times New Roman" w:hAnsi="Times New Roman" w:cs="Times New Roman"/>
                <w:sz w:val="24"/>
                <w:szCs w:val="24"/>
              </w:rPr>
            </w:pPr>
            <w:r w:rsidRPr="008F51D7">
              <w:rPr>
                <w:rFonts w:ascii="Times New Roman" w:hAnsi="Times New Roman" w:cs="Times New Roman"/>
                <w:sz w:val="24"/>
                <w:szCs w:val="24"/>
              </w:rPr>
              <w:t xml:space="preserve">decrease_key()      </w:t>
            </w:r>
          </w:p>
        </w:tc>
        <w:tc>
          <w:tcPr>
            <w:tcW w:w="5103" w:type="dxa"/>
          </w:tcPr>
          <w:p w:rsidR="008F51D7" w:rsidRPr="008F51D7" w:rsidRDefault="008F51D7" w:rsidP="00EE43A9">
            <w:pPr>
              <w:spacing w:line="480" w:lineRule="auto"/>
              <w:rPr>
                <w:rFonts w:ascii="Times New Roman" w:hAnsi="Times New Roman" w:cs="Times New Roman"/>
                <w:sz w:val="24"/>
                <w:szCs w:val="24"/>
              </w:rPr>
            </w:pPr>
            <w:r w:rsidRPr="008F51D7">
              <w:rPr>
                <w:rFonts w:ascii="Times New Roman" w:hAnsi="Times New Roman" w:cs="Times New Roman"/>
                <w:sz w:val="24"/>
                <w:szCs w:val="24"/>
              </w:rPr>
              <w:t xml:space="preserve">Modify a task's priority and restore heap property via re-heapification      </w:t>
            </w:r>
          </w:p>
        </w:tc>
        <w:tc>
          <w:tcPr>
            <w:tcW w:w="2085" w:type="dxa"/>
          </w:tcPr>
          <w:p w:rsidR="008F51D7" w:rsidRPr="008F51D7" w:rsidRDefault="008F51D7" w:rsidP="00EE43A9">
            <w:pPr>
              <w:spacing w:line="480" w:lineRule="auto"/>
              <w:rPr>
                <w:rFonts w:ascii="Times New Roman" w:hAnsi="Times New Roman" w:cs="Times New Roman"/>
                <w:sz w:val="24"/>
                <w:szCs w:val="24"/>
              </w:rPr>
            </w:pPr>
            <w:r w:rsidRPr="008F51D7">
              <w:rPr>
                <w:rFonts w:ascii="Times New Roman" w:hAnsi="Times New Roman" w:cs="Times New Roman"/>
                <w:sz w:val="24"/>
                <w:szCs w:val="24"/>
              </w:rPr>
              <w:t>O(log n)</w:t>
            </w:r>
            <w:r w:rsidRPr="008F51D7">
              <w:rPr>
                <w:rFonts w:ascii="Times New Roman" w:hAnsi="Times New Roman" w:cs="Times New Roman"/>
                <w:sz w:val="24"/>
                <w:szCs w:val="24"/>
              </w:rPr>
              <w:br/>
            </w:r>
          </w:p>
        </w:tc>
      </w:tr>
      <w:tr w:rsidR="008F51D7" w:rsidRPr="008F51D7" w:rsidTr="008F51D7">
        <w:tc>
          <w:tcPr>
            <w:tcW w:w="1668" w:type="dxa"/>
          </w:tcPr>
          <w:p w:rsidR="008F51D7" w:rsidRPr="008F51D7" w:rsidRDefault="008F51D7" w:rsidP="00EE43A9">
            <w:pPr>
              <w:spacing w:line="480" w:lineRule="auto"/>
              <w:rPr>
                <w:rFonts w:ascii="Times New Roman" w:hAnsi="Times New Roman" w:cs="Times New Roman"/>
                <w:sz w:val="24"/>
                <w:szCs w:val="24"/>
              </w:rPr>
            </w:pPr>
            <w:r w:rsidRPr="008F51D7">
              <w:rPr>
                <w:rFonts w:ascii="Times New Roman" w:hAnsi="Times New Roman" w:cs="Times New Roman"/>
                <w:sz w:val="24"/>
                <w:szCs w:val="24"/>
              </w:rPr>
              <w:t xml:space="preserve">is_empty()          </w:t>
            </w:r>
          </w:p>
        </w:tc>
        <w:tc>
          <w:tcPr>
            <w:tcW w:w="5103" w:type="dxa"/>
          </w:tcPr>
          <w:p w:rsidR="008F51D7" w:rsidRPr="008F51D7" w:rsidRDefault="008F51D7" w:rsidP="00EE43A9">
            <w:pPr>
              <w:spacing w:line="480" w:lineRule="auto"/>
              <w:rPr>
                <w:rFonts w:ascii="Times New Roman" w:hAnsi="Times New Roman" w:cs="Times New Roman"/>
                <w:sz w:val="24"/>
                <w:szCs w:val="24"/>
              </w:rPr>
            </w:pPr>
            <w:r w:rsidRPr="008F51D7">
              <w:rPr>
                <w:rFonts w:ascii="Times New Roman" w:hAnsi="Times New Roman" w:cs="Times New Roman"/>
                <w:sz w:val="24"/>
                <w:szCs w:val="24"/>
              </w:rPr>
              <w:t xml:space="preserve">Check if the heap is empty                                                           </w:t>
            </w:r>
          </w:p>
        </w:tc>
        <w:tc>
          <w:tcPr>
            <w:tcW w:w="2085" w:type="dxa"/>
          </w:tcPr>
          <w:p w:rsidR="008F51D7" w:rsidRPr="008F51D7" w:rsidRDefault="008F51D7" w:rsidP="00EE43A9">
            <w:pPr>
              <w:spacing w:line="480" w:lineRule="auto"/>
              <w:rPr>
                <w:rFonts w:ascii="Times New Roman" w:hAnsi="Times New Roman" w:cs="Times New Roman"/>
                <w:sz w:val="24"/>
                <w:szCs w:val="24"/>
              </w:rPr>
            </w:pPr>
            <w:r w:rsidRPr="008F51D7">
              <w:rPr>
                <w:rFonts w:ascii="Times New Roman" w:hAnsi="Times New Roman" w:cs="Times New Roman"/>
                <w:sz w:val="24"/>
                <w:szCs w:val="24"/>
              </w:rPr>
              <w:t>O(1)</w:t>
            </w:r>
            <w:r w:rsidRPr="008F51D7">
              <w:rPr>
                <w:rFonts w:ascii="Times New Roman" w:hAnsi="Times New Roman" w:cs="Times New Roman"/>
                <w:sz w:val="24"/>
                <w:szCs w:val="24"/>
              </w:rPr>
              <w:br/>
              <w:t xml:space="preserve">       </w:t>
            </w:r>
          </w:p>
        </w:tc>
      </w:tr>
    </w:tbl>
    <w:p w:rsidR="00EE43A9" w:rsidRDefault="00304C49" w:rsidP="00EE43A9">
      <w:pPr>
        <w:spacing w:after="0" w:line="480" w:lineRule="auto"/>
        <w:ind w:firstLine="720"/>
        <w:rPr>
          <w:rFonts w:ascii="Times New Roman" w:hAnsi="Times New Roman" w:cs="Times New Roman"/>
          <w:sz w:val="24"/>
          <w:szCs w:val="24"/>
        </w:rPr>
      </w:pPr>
      <w:r w:rsidRPr="008F51D7">
        <w:rPr>
          <w:rFonts w:ascii="Times New Roman" w:hAnsi="Times New Roman" w:cs="Times New Roman"/>
          <w:sz w:val="24"/>
          <w:szCs w:val="24"/>
        </w:rPr>
        <w:br/>
      </w:r>
      <w:r w:rsidR="00A63225" w:rsidRPr="008F51D7">
        <w:rPr>
          <w:rFonts w:ascii="Times New Roman" w:hAnsi="Times New Roman" w:cs="Times New Roman"/>
          <w:sz w:val="24"/>
          <w:szCs w:val="24"/>
        </w:rPr>
        <w:t>I</w:t>
      </w:r>
      <w:r w:rsidRPr="008F51D7">
        <w:rPr>
          <w:rFonts w:ascii="Times New Roman" w:hAnsi="Times New Roman" w:cs="Times New Roman"/>
          <w:sz w:val="24"/>
          <w:szCs w:val="24"/>
        </w:rPr>
        <w:t xml:space="preserve"> used Python’s heapq for insertion and extraction, and manual heapify() to simulate decrease-key operations.</w:t>
      </w:r>
      <w:r w:rsidRPr="008F51D7">
        <w:rPr>
          <w:rFonts w:ascii="Times New Roman" w:hAnsi="Times New Roman" w:cs="Times New Roman"/>
          <w:sz w:val="24"/>
          <w:szCs w:val="24"/>
        </w:rPr>
        <w:br/>
      </w:r>
    </w:p>
    <w:p w:rsidR="00EE43A9" w:rsidRDefault="00EE43A9" w:rsidP="00EE43A9">
      <w:pPr>
        <w:spacing w:after="0" w:line="480" w:lineRule="auto"/>
        <w:ind w:firstLine="720"/>
        <w:rPr>
          <w:rFonts w:ascii="Times New Roman" w:hAnsi="Times New Roman" w:cs="Times New Roman"/>
          <w:sz w:val="24"/>
          <w:szCs w:val="24"/>
        </w:rPr>
      </w:pPr>
    </w:p>
    <w:p w:rsidR="00A63225" w:rsidRDefault="00304C49" w:rsidP="00596B75">
      <w:pPr>
        <w:spacing w:after="0" w:line="480" w:lineRule="auto"/>
        <w:rPr>
          <w:rFonts w:ascii="Times New Roman" w:hAnsi="Times New Roman" w:cs="Times New Roman"/>
          <w:sz w:val="24"/>
          <w:szCs w:val="24"/>
        </w:rPr>
      </w:pPr>
      <w:r w:rsidRPr="008F51D7">
        <w:rPr>
          <w:rFonts w:ascii="Times New Roman" w:hAnsi="Times New Roman" w:cs="Times New Roman"/>
          <w:sz w:val="24"/>
          <w:szCs w:val="24"/>
        </w:rPr>
        <w:br/>
      </w:r>
      <w:r w:rsidRPr="008F51D7">
        <w:rPr>
          <w:rFonts w:ascii="Times New Roman" w:hAnsi="Times New Roman" w:cs="Times New Roman"/>
          <w:b/>
          <w:sz w:val="24"/>
          <w:szCs w:val="24"/>
        </w:rPr>
        <w:t>S</w:t>
      </w:r>
      <w:r w:rsidR="00A63225" w:rsidRPr="008F51D7">
        <w:rPr>
          <w:rFonts w:ascii="Times New Roman" w:hAnsi="Times New Roman" w:cs="Times New Roman"/>
          <w:b/>
          <w:sz w:val="24"/>
          <w:szCs w:val="24"/>
        </w:rPr>
        <w:t>imulation</w:t>
      </w:r>
      <w:r w:rsidRPr="008F51D7">
        <w:rPr>
          <w:rFonts w:ascii="Times New Roman" w:hAnsi="Times New Roman" w:cs="Times New Roman"/>
          <w:b/>
          <w:sz w:val="24"/>
          <w:szCs w:val="24"/>
        </w:rPr>
        <w:t xml:space="preserve"> Output</w:t>
      </w:r>
      <w:r w:rsidRPr="008F51D7">
        <w:rPr>
          <w:rFonts w:ascii="Times New Roman" w:hAnsi="Times New Roman" w:cs="Times New Roman"/>
          <w:sz w:val="24"/>
          <w:szCs w:val="24"/>
        </w:rPr>
        <w:br/>
      </w:r>
      <w:r w:rsidR="00A63225" w:rsidRPr="008F51D7">
        <w:rPr>
          <w:rFonts w:ascii="Times New Roman" w:hAnsi="Times New Roman" w:cs="Times New Roman"/>
          <w:noProof/>
          <w:sz w:val="24"/>
          <w:szCs w:val="24"/>
        </w:rPr>
        <w:lastRenderedPageBreak/>
        <w:drawing>
          <wp:inline distT="0" distB="0" distL="0" distR="0" wp14:anchorId="6A14138B" wp14:editId="6DDF4A2B">
            <wp:extent cx="5486400" cy="198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982470"/>
                    </a:xfrm>
                    <a:prstGeom prst="rect">
                      <a:avLst/>
                    </a:prstGeom>
                  </pic:spPr>
                </pic:pic>
              </a:graphicData>
            </a:graphic>
          </wp:inline>
        </w:drawing>
      </w:r>
      <w:r w:rsidRPr="008F51D7">
        <w:rPr>
          <w:rFonts w:ascii="Times New Roman" w:hAnsi="Times New Roman" w:cs="Times New Roman"/>
          <w:sz w:val="24"/>
          <w:szCs w:val="24"/>
        </w:rPr>
        <w:br/>
        <w:t>The scheduler correctly processed tasks in order of increasing priority, demonstrating the correctness of insertion, re-prioritization, and extraction</w:t>
      </w:r>
      <w:r w:rsidR="00A63225" w:rsidRPr="008F51D7">
        <w:rPr>
          <w:rFonts w:ascii="Times New Roman" w:hAnsi="Times New Roman" w:cs="Times New Roman"/>
          <w:sz w:val="24"/>
          <w:szCs w:val="24"/>
        </w:rPr>
        <w:t>.</w:t>
      </w:r>
    </w:p>
    <w:p w:rsidR="00EE43A9" w:rsidRPr="008F51D7" w:rsidRDefault="00EE43A9" w:rsidP="00EE43A9">
      <w:pPr>
        <w:spacing w:after="0" w:line="480" w:lineRule="auto"/>
        <w:ind w:firstLine="720"/>
        <w:jc w:val="center"/>
        <w:rPr>
          <w:rFonts w:ascii="Times New Roman" w:hAnsi="Times New Roman" w:cs="Times New Roman"/>
          <w:sz w:val="24"/>
          <w:szCs w:val="24"/>
        </w:rPr>
      </w:pPr>
      <w:r w:rsidRPr="008F51D7">
        <w:rPr>
          <w:rFonts w:ascii="Times New Roman" w:hAnsi="Times New Roman" w:cs="Times New Roman"/>
          <w:b/>
          <w:sz w:val="24"/>
          <w:szCs w:val="24"/>
        </w:rPr>
        <w:t>Conclusion</w:t>
      </w:r>
    </w:p>
    <w:p w:rsidR="003F765B" w:rsidRDefault="00A63225" w:rsidP="00EE43A9">
      <w:pPr>
        <w:spacing w:after="0" w:line="480" w:lineRule="auto"/>
        <w:ind w:firstLine="720"/>
        <w:rPr>
          <w:rFonts w:ascii="Times New Roman" w:hAnsi="Times New Roman" w:cs="Times New Roman"/>
          <w:sz w:val="24"/>
          <w:szCs w:val="24"/>
        </w:rPr>
      </w:pPr>
      <w:r w:rsidRPr="008F51D7">
        <w:rPr>
          <w:rFonts w:ascii="Times New Roman" w:hAnsi="Times New Roman" w:cs="Times New Roman"/>
          <w:sz w:val="24"/>
          <w:szCs w:val="24"/>
        </w:rPr>
        <w:t>In this lab, we had some practical experience with heaps working with two major applications sorting using Heapsort and scheduling using a priority queue. The Heapsort is consistent and in-place but is winsored by Quicksort when used in most real-life situations. The priority queue, which is an instance of the min-heap, can perform task scheduling and changing priorities dynamically, so this task is very appropriate to the real-world scheduling tasks like processes queues in the OS and real-time systems.</w:t>
      </w:r>
    </w:p>
    <w:p w:rsidR="0079571F" w:rsidRDefault="0079571F" w:rsidP="00EE43A9">
      <w:pPr>
        <w:spacing w:after="0" w:line="480" w:lineRule="auto"/>
        <w:ind w:firstLine="720"/>
        <w:rPr>
          <w:rFonts w:ascii="Times New Roman" w:hAnsi="Times New Roman" w:cs="Times New Roman"/>
          <w:b/>
          <w:sz w:val="24"/>
          <w:szCs w:val="24"/>
        </w:rPr>
      </w:pPr>
    </w:p>
    <w:p w:rsidR="0079571F" w:rsidRDefault="0079571F" w:rsidP="00EE43A9">
      <w:pPr>
        <w:spacing w:after="0" w:line="480" w:lineRule="auto"/>
        <w:ind w:firstLine="720"/>
        <w:rPr>
          <w:rFonts w:ascii="Times New Roman" w:hAnsi="Times New Roman" w:cs="Times New Roman"/>
          <w:b/>
          <w:sz w:val="24"/>
          <w:szCs w:val="24"/>
        </w:rPr>
      </w:pPr>
    </w:p>
    <w:p w:rsidR="0079571F" w:rsidRDefault="0079571F" w:rsidP="00EE43A9">
      <w:pPr>
        <w:spacing w:after="0" w:line="480" w:lineRule="auto"/>
        <w:ind w:firstLine="720"/>
        <w:rPr>
          <w:rFonts w:ascii="Times New Roman" w:hAnsi="Times New Roman" w:cs="Times New Roman"/>
          <w:b/>
          <w:sz w:val="24"/>
          <w:szCs w:val="24"/>
        </w:rPr>
      </w:pPr>
    </w:p>
    <w:p w:rsidR="0079571F" w:rsidRDefault="0079571F" w:rsidP="00EE43A9">
      <w:pPr>
        <w:spacing w:after="0" w:line="480" w:lineRule="auto"/>
        <w:ind w:firstLine="720"/>
        <w:rPr>
          <w:rFonts w:ascii="Times New Roman" w:hAnsi="Times New Roman" w:cs="Times New Roman"/>
          <w:b/>
          <w:sz w:val="24"/>
          <w:szCs w:val="24"/>
        </w:rPr>
      </w:pPr>
    </w:p>
    <w:p w:rsidR="0079571F" w:rsidRDefault="0079571F" w:rsidP="00EE43A9">
      <w:pPr>
        <w:spacing w:after="0" w:line="480" w:lineRule="auto"/>
        <w:ind w:firstLine="720"/>
        <w:rPr>
          <w:rFonts w:ascii="Times New Roman" w:hAnsi="Times New Roman" w:cs="Times New Roman"/>
          <w:b/>
          <w:sz w:val="24"/>
          <w:szCs w:val="24"/>
        </w:rPr>
      </w:pPr>
    </w:p>
    <w:p w:rsidR="0079571F" w:rsidRDefault="0079571F" w:rsidP="00EE43A9">
      <w:pPr>
        <w:spacing w:after="0" w:line="480" w:lineRule="auto"/>
        <w:ind w:firstLine="720"/>
        <w:rPr>
          <w:rFonts w:ascii="Times New Roman" w:hAnsi="Times New Roman" w:cs="Times New Roman"/>
          <w:b/>
          <w:sz w:val="24"/>
          <w:szCs w:val="24"/>
        </w:rPr>
      </w:pPr>
    </w:p>
    <w:p w:rsidR="0079571F" w:rsidRDefault="0079571F" w:rsidP="00EE43A9">
      <w:pPr>
        <w:spacing w:after="0" w:line="480" w:lineRule="auto"/>
        <w:ind w:firstLine="720"/>
        <w:rPr>
          <w:rFonts w:ascii="Times New Roman" w:hAnsi="Times New Roman" w:cs="Times New Roman"/>
          <w:b/>
          <w:sz w:val="24"/>
          <w:szCs w:val="24"/>
        </w:rPr>
      </w:pPr>
    </w:p>
    <w:p w:rsidR="0079571F" w:rsidRDefault="0079571F" w:rsidP="00EE43A9">
      <w:pPr>
        <w:spacing w:after="0" w:line="480" w:lineRule="auto"/>
        <w:ind w:firstLine="720"/>
        <w:rPr>
          <w:rFonts w:ascii="Times New Roman" w:hAnsi="Times New Roman" w:cs="Times New Roman"/>
          <w:b/>
          <w:sz w:val="24"/>
          <w:szCs w:val="24"/>
        </w:rPr>
      </w:pPr>
    </w:p>
    <w:p w:rsidR="0079571F" w:rsidRDefault="0079571F" w:rsidP="00EE43A9">
      <w:pPr>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304C49" w:rsidRDefault="00304C49" w:rsidP="00304C49">
      <w:pPr>
        <w:spacing w:after="0" w:line="480" w:lineRule="auto"/>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La Rocca, M. (2021). </w:t>
      </w:r>
      <w:r>
        <w:rPr>
          <w:rFonts w:ascii="Arial" w:hAnsi="Arial" w:cs="Arial"/>
          <w:i/>
          <w:iCs/>
          <w:color w:val="222222"/>
          <w:sz w:val="20"/>
          <w:szCs w:val="20"/>
          <w:shd w:val="clear" w:color="auto" w:fill="FFFFFF"/>
        </w:rPr>
        <w:t>Advanced algorithms and data structures</w:t>
      </w:r>
      <w:r>
        <w:rPr>
          <w:rFonts w:ascii="Arial" w:hAnsi="Arial" w:cs="Arial"/>
          <w:color w:val="222222"/>
          <w:sz w:val="20"/>
          <w:szCs w:val="20"/>
          <w:shd w:val="clear" w:color="auto" w:fill="FFFFFF"/>
        </w:rPr>
        <w:t>. Simon and Schuster.</w:t>
      </w:r>
    </w:p>
    <w:p w:rsidR="00304C49" w:rsidRPr="0079571F" w:rsidRDefault="00304C49" w:rsidP="00304C49">
      <w:pPr>
        <w:spacing w:after="0" w:line="480" w:lineRule="auto"/>
        <w:ind w:left="720" w:hanging="720"/>
        <w:rPr>
          <w:rFonts w:ascii="Times New Roman" w:hAnsi="Times New Roman" w:cs="Times New Roman"/>
          <w:sz w:val="24"/>
          <w:szCs w:val="24"/>
        </w:rPr>
      </w:pPr>
      <w:r>
        <w:rPr>
          <w:rFonts w:ascii="Arial" w:hAnsi="Arial" w:cs="Arial"/>
          <w:color w:val="222222"/>
          <w:sz w:val="20"/>
          <w:szCs w:val="20"/>
          <w:shd w:val="clear" w:color="auto" w:fill="FFFFFF"/>
        </w:rPr>
        <w:t>Roșca, C. M., &amp; Cărbureanu, M. (2024, March). A Comparative Analysis of Sorting Algorithms for Large-Scale Data: Performance Metrics and Language Efficiency. In </w:t>
      </w:r>
      <w:r>
        <w:rPr>
          <w:rFonts w:ascii="Arial" w:hAnsi="Arial" w:cs="Arial"/>
          <w:i/>
          <w:iCs/>
          <w:color w:val="222222"/>
          <w:sz w:val="20"/>
          <w:szCs w:val="20"/>
          <w:shd w:val="clear" w:color="auto" w:fill="FFFFFF"/>
        </w:rPr>
        <w:t>International Conference on Emerging Trends and Technologies on Intelligent Systems</w:t>
      </w:r>
      <w:r>
        <w:rPr>
          <w:rFonts w:ascii="Arial" w:hAnsi="Arial" w:cs="Arial"/>
          <w:color w:val="222222"/>
          <w:sz w:val="20"/>
          <w:szCs w:val="20"/>
          <w:shd w:val="clear" w:color="auto" w:fill="FFFFFF"/>
        </w:rPr>
        <w:t> (pp. 99-113). Singapore: Springer Nature Singapore.</w:t>
      </w:r>
    </w:p>
    <w:sectPr w:rsidR="00304C49" w:rsidRPr="007957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D85E5B"/>
    <w:multiLevelType w:val="hybridMultilevel"/>
    <w:tmpl w:val="08724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CF69FC"/>
    <w:multiLevelType w:val="hybridMultilevel"/>
    <w:tmpl w:val="50541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7737452">
    <w:abstractNumId w:val="8"/>
  </w:num>
  <w:num w:numId="2" w16cid:durableId="1101681876">
    <w:abstractNumId w:val="6"/>
  </w:num>
  <w:num w:numId="3" w16cid:durableId="660736496">
    <w:abstractNumId w:val="5"/>
  </w:num>
  <w:num w:numId="4" w16cid:durableId="80370117">
    <w:abstractNumId w:val="4"/>
  </w:num>
  <w:num w:numId="5" w16cid:durableId="579682365">
    <w:abstractNumId w:val="7"/>
  </w:num>
  <w:num w:numId="6" w16cid:durableId="1531531953">
    <w:abstractNumId w:val="3"/>
  </w:num>
  <w:num w:numId="7" w16cid:durableId="2042851975">
    <w:abstractNumId w:val="2"/>
  </w:num>
  <w:num w:numId="8" w16cid:durableId="480586766">
    <w:abstractNumId w:val="1"/>
  </w:num>
  <w:num w:numId="9" w16cid:durableId="2067608893">
    <w:abstractNumId w:val="0"/>
  </w:num>
  <w:num w:numId="10" w16cid:durableId="1086731161">
    <w:abstractNumId w:val="9"/>
  </w:num>
  <w:num w:numId="11" w16cid:durableId="4359463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5FB4"/>
    <w:rsid w:val="0006063C"/>
    <w:rsid w:val="001359CF"/>
    <w:rsid w:val="0015074B"/>
    <w:rsid w:val="0029639D"/>
    <w:rsid w:val="00304C49"/>
    <w:rsid w:val="00326F90"/>
    <w:rsid w:val="003F765B"/>
    <w:rsid w:val="004D12F7"/>
    <w:rsid w:val="00596B75"/>
    <w:rsid w:val="0079571F"/>
    <w:rsid w:val="0085052E"/>
    <w:rsid w:val="008F51D7"/>
    <w:rsid w:val="00A63225"/>
    <w:rsid w:val="00AA1D8D"/>
    <w:rsid w:val="00B47730"/>
    <w:rsid w:val="00BF1E02"/>
    <w:rsid w:val="00C77155"/>
    <w:rsid w:val="00CB0664"/>
    <w:rsid w:val="00D037E7"/>
    <w:rsid w:val="00EE43A9"/>
    <w:rsid w:val="00F95DCF"/>
    <w:rsid w:val="00FB1B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BA768B"/>
  <w14:defaultImageDpi w14:val="300"/>
  <w15:docId w15:val="{806A6945-0EEA-4E9B-830B-0A95365B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189DA-CB21-4BAC-9572-BDF67C0A5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MANUU</cp:lastModifiedBy>
  <cp:revision>6</cp:revision>
  <dcterms:created xsi:type="dcterms:W3CDTF">2025-07-20T19:21:00Z</dcterms:created>
  <dcterms:modified xsi:type="dcterms:W3CDTF">2025-07-20T20:19:00Z</dcterms:modified>
  <cp:category/>
</cp:coreProperties>
</file>